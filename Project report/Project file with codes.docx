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18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1. Backend - Node.js (Express + MongoDB)</w:t>
      </w:r>
    </w:p>
    <w:p>
      <w:pPr>
        <w:autoSpaceDN w:val="0"/>
        <w:autoSpaceDE w:val="0"/>
        <w:widowControl/>
        <w:spacing w:line="282" w:lineRule="exact" w:before="67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This backend provides user authentication, account management, deposits,</w:t>
      </w:r>
    </w:p>
    <w:p>
      <w:pPr>
        <w:autoSpaceDN w:val="0"/>
        <w:autoSpaceDE w:val="0"/>
        <w:widowControl/>
        <w:spacing w:line="282" w:lineRule="exact" w:before="9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withdrawals, and balance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Setup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Run the following commands to set up your backend: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mkdir asset-x-bank-backend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cd asset-x-bank-backend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npm init -y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npm install express mongoose dotenv jsonwebtoken bcrypt cors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Backend Code: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Create a file server.js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require("dotenv").config();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express = require("express");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mongoose = require("mongoose");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bcrypt = require("bcrypt");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jwt = require("jsonwebtoken");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80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6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cors = require("cors");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app = express();</w:t>
      </w:r>
    </w:p>
    <w:p>
      <w:pPr>
        <w:autoSpaceDN w:val="0"/>
        <w:autoSpaceDE w:val="0"/>
        <w:widowControl/>
        <w:spacing w:line="280" w:lineRule="exact" w:before="5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app.use(express.json());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app.use(cors());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mongoose.connect(process.env.MONGO_URI, { useNewUrlParser: true,</w:t>
      </w:r>
    </w:p>
    <w:p>
      <w:pPr>
        <w:autoSpaceDN w:val="0"/>
        <w:autoSpaceDE w:val="0"/>
        <w:widowControl/>
        <w:spacing w:line="282" w:lineRule="exact" w:before="9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useUnifiedTopology: true });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// User Schema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UserSchema = new mongoose.Schema({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username: String,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password: String,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balance: { type: Number, default: 0 }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User = mongoose.model("User", UserSchema);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95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103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// Middleware for authentication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authMiddleware = async (req, res, next) =&gt; {</w:t>
      </w:r>
    </w:p>
    <w:p>
      <w:pPr>
        <w:autoSpaceDN w:val="0"/>
        <w:autoSpaceDE w:val="0"/>
        <w:widowControl/>
        <w:spacing w:line="280" w:lineRule="exact" w:before="59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token = req.header("Authorization");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if (!token) return res.status(401).json({ error: "Unauthorized" });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try {</w:t>
      </w:r>
    </w:p>
    <w:p>
      <w:pPr>
        <w:autoSpaceDN w:val="0"/>
        <w:autoSpaceDE w:val="0"/>
        <w:widowControl/>
        <w:spacing w:line="280" w:lineRule="exact" w:before="590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decoded = jwt.verify(token, process.env.JWT_SECRET);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req.user = decoded;</w:t>
      </w:r>
    </w:p>
    <w:p>
      <w:pPr>
        <w:autoSpaceDN w:val="0"/>
        <w:autoSpaceDE w:val="0"/>
        <w:widowControl/>
        <w:spacing w:line="280" w:lineRule="exact" w:before="590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next();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 catch (err) {</w:t>
      </w:r>
    </w:p>
    <w:p>
      <w:pPr>
        <w:autoSpaceDN w:val="0"/>
        <w:autoSpaceDE w:val="0"/>
        <w:widowControl/>
        <w:spacing w:line="280" w:lineRule="exact" w:before="590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res.status(400).json({ error: "Invalid token" });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</w:t>
      </w:r>
    </w:p>
    <w:p>
      <w:pPr>
        <w:autoSpaceDN w:val="0"/>
        <w:autoSpaceDE w:val="0"/>
        <w:widowControl/>
        <w:spacing w:line="280" w:lineRule="exact" w:before="5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autoSpaceDE w:val="0"/>
        <w:widowControl/>
        <w:spacing w:line="280" w:lineRule="exact" w:before="146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// **Routes**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46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53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// User Signup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app.post("/signup", async (req, res) =&gt; 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{ username, password } = req.body;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hashedPassword = await bcrypt.hash(password, 10);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user = new User({ username, password: hashedPassword });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await user.save();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res.json({ message: "User created successfully" });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// User Login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app.post("/login", async (req, res) =&gt; 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{ username, password } = req.body;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user = await User.findOne({ username });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if (!user || !(await bcrypt.compare(password, user.password))) {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83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64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return res.status(400).json({ error: "Invalid credentials" });</w:t>
      </w:r>
    </w:p>
    <w:p>
      <w:pPr>
        <w:autoSpaceDN w:val="0"/>
        <w:autoSpaceDE w:val="0"/>
        <w:widowControl/>
        <w:spacing w:line="280" w:lineRule="exact" w:before="59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token = jwt.sign({ userId: user._id }, process.env.JWT_SECRET,</w:t>
      </w:r>
    </w:p>
    <w:p>
      <w:pPr>
        <w:autoSpaceDN w:val="0"/>
        <w:autoSpaceDE w:val="0"/>
        <w:widowControl/>
        <w:spacing w:line="282" w:lineRule="exact" w:before="9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{ expiresIn: "1h" });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res.json({ token });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// Get Balance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app.get("/balance", authMiddleware, async (req, res) =&gt; 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user = await User.findById(req.user.userId);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res.json({ balance: user.balance });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// Deposit Money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app.post("/deposit", authMiddleware, async (req, res) =&gt; 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{ amount } = req.body;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95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64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if (amount &lt;= 0) return res.status(400).json({ error: "Invalid amount" });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user = await User.findById(req.user.userId);</w:t>
      </w:r>
    </w:p>
    <w:p>
      <w:pPr>
        <w:autoSpaceDN w:val="0"/>
        <w:autoSpaceDE w:val="0"/>
        <w:widowControl/>
        <w:spacing w:line="280" w:lineRule="exact" w:before="59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user.balance += amount;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await user.save();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res.json({ message: "Deposit successful", balance: user.balance });</w:t>
      </w:r>
    </w:p>
    <w:p>
      <w:pPr>
        <w:autoSpaceDN w:val="0"/>
        <w:autoSpaceDE w:val="0"/>
        <w:widowControl/>
        <w:spacing w:line="280" w:lineRule="exact" w:before="5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80" w:lineRule="exact" w:before="146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// Withdraw Money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app.post("/withdraw", authMiddleware, async (req, res) =&gt; {</w:t>
      </w:r>
    </w:p>
    <w:p>
      <w:pPr>
        <w:autoSpaceDN w:val="0"/>
        <w:autoSpaceDE w:val="0"/>
        <w:widowControl/>
        <w:spacing w:line="280" w:lineRule="exact" w:before="59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{ amount } = req.body;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user = await User.findById(req.user.userId);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if (amount &lt;= 0 || amount &gt; user.balance) {</w:t>
      </w:r>
    </w:p>
    <w:p>
      <w:pPr>
        <w:autoSpaceDN w:val="0"/>
        <w:autoSpaceDE w:val="0"/>
        <w:widowControl/>
        <w:spacing w:line="280" w:lineRule="exact" w:before="590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return res.status(400).json({ error: "Invalid or insufficient funds" });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46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66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user.balance -= amount;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await user.save();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res.json({ message: "Withdrawal successful", balance: user.balance });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});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app.listen(5000, () =&gt; console.log("Server running on port 5000"));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Environment Variables (.env)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Create a .env file: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MONGO_URI=mongodb://localhost:27017/assetx-bank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JWT_SECRET=your_secret_key</w:t>
      </w:r>
    </w:p>
    <w:p>
      <w:pPr>
        <w:autoSpaceDN w:val="0"/>
        <w:autoSpaceDE w:val="0"/>
        <w:widowControl/>
        <w:spacing w:line="330" w:lineRule="exact" w:before="60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2. Frontend - React</w:t>
      </w:r>
    </w:p>
    <w:p>
      <w:pPr>
        <w:autoSpaceDN w:val="0"/>
        <w:autoSpaceDE w:val="0"/>
        <w:widowControl/>
        <w:spacing w:line="282" w:lineRule="exact" w:before="67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This frontend allows users to sign up, log in, check balance, deposit, and</w:t>
      </w:r>
    </w:p>
    <w:p>
      <w:pPr>
        <w:autoSpaceDN w:val="0"/>
        <w:autoSpaceDE w:val="0"/>
        <w:widowControl/>
        <w:spacing w:line="282" w:lineRule="exact" w:before="9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withdraw money.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31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66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Setup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Run the following commands: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npx create-react-app asset-x-bank-frontend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cd asset-x-bank-frontend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npm install axios react-router-dom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Frontend Code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Create a services/api.js file: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import axios from "axios";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API_URL = "http://localhost:5000";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export const signup = async (username, password) =&gt; 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return axios.post(`${API_URL}/signup`, { username, password });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170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6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export const login = async (username, password) =&gt; {</w:t>
      </w:r>
    </w:p>
    <w:p>
      <w:pPr>
        <w:autoSpaceDN w:val="0"/>
        <w:autoSpaceDE w:val="0"/>
        <w:widowControl/>
        <w:spacing w:line="280" w:lineRule="exact" w:before="59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response = await axios.post(`${API_URL}/login`, { username,</w:t>
      </w:r>
    </w:p>
    <w:p>
      <w:pPr>
        <w:autoSpaceDN w:val="0"/>
        <w:autoSpaceDE w:val="0"/>
        <w:widowControl/>
        <w:spacing w:line="282" w:lineRule="exact" w:before="9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password });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localStorage.setItem("token", response.data.token);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return response.data;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export const getBalance = async () =&gt; 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token = localStorage.getItem("token");</w:t>
      </w:r>
    </w:p>
    <w:p>
      <w:pPr>
        <w:autoSpaceDN w:val="0"/>
        <w:autoSpaceDE w:val="0"/>
        <w:widowControl/>
        <w:spacing w:line="282" w:lineRule="exact" w:before="588" w:after="0"/>
        <w:ind w:left="0" w:right="0" w:firstLine="0"/>
        <w:jc w:val="center"/>
      </w:pPr>
      <w:r>
        <w:rPr>
          <w:spacing w:val="-10"/>
          <w:rFonts w:ascii="Roboto" w:hAnsi="Roboto" w:eastAsia="Roboto"/>
          <w:color w:val="000000"/>
          <w:sz w:val="24"/>
        </w:rPr>
        <w:t>return axios.get(`${API_URL}/balance`, { headers: { Authorization: token } });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export const deposit = async (amount) =&gt; 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token = localStorage.getItem("token");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return axios.post(`${API_URL}/deposit`, { amount }, { headers:</w:t>
      </w:r>
    </w:p>
    <w:p>
      <w:pPr>
        <w:autoSpaceDN w:val="0"/>
        <w:autoSpaceDE w:val="0"/>
        <w:widowControl/>
        <w:spacing w:line="282" w:lineRule="exact" w:before="9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{ Authorization: token } });</w:t>
      </w:r>
    </w:p>
    <w:p>
      <w:pPr>
        <w:autoSpaceDN w:val="0"/>
        <w:autoSpaceDE w:val="0"/>
        <w:widowControl/>
        <w:spacing w:line="280" w:lineRule="exact" w:before="5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58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103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export const withdraw = async (amount) =&gt; 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token = localStorage.getItem("token");</w:t>
      </w:r>
    </w:p>
    <w:p>
      <w:pPr>
        <w:autoSpaceDN w:val="0"/>
        <w:autoSpaceDE w:val="0"/>
        <w:widowControl/>
        <w:spacing w:line="280" w:lineRule="exact" w:before="59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return axios.post(`${API_URL}/withdraw`, { amount }, { headers:</w:t>
      </w:r>
    </w:p>
    <w:p>
      <w:pPr>
        <w:autoSpaceDN w:val="0"/>
        <w:autoSpaceDE w:val="0"/>
        <w:widowControl/>
        <w:spacing w:line="282" w:lineRule="exact" w:before="9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{ Authorization: token } });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React Components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Modify App.js: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import React, { useState } from "react";</w:t>
      </w:r>
    </w:p>
    <w:p>
      <w:pPr>
        <w:autoSpaceDN w:val="0"/>
        <w:autoSpaceDE w:val="0"/>
        <w:widowControl/>
        <w:spacing w:line="282" w:lineRule="exact" w:before="5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import { signup, login, getBalance, deposit, withdraw } from "./services/api";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function App() {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[username, setUsername] = useState("");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[password, setPassword] = useState("");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[balance, setBalance] = useState(null);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[amount, setAmount] = useState(0);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95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64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[message, setMessage] = useState("");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handleSignup = async () =&gt; {</w:t>
      </w:r>
    </w:p>
    <w:p>
      <w:pPr>
        <w:autoSpaceDN w:val="0"/>
        <w:autoSpaceDE w:val="0"/>
        <w:widowControl/>
        <w:spacing w:line="280" w:lineRule="exact" w:before="590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await signup(username, password);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setMessage("Signup successful!");</w:t>
      </w:r>
    </w:p>
    <w:p>
      <w:pPr>
        <w:autoSpaceDN w:val="0"/>
        <w:autoSpaceDE w:val="0"/>
        <w:widowControl/>
        <w:spacing w:line="280" w:lineRule="exact" w:before="59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autoSpaceDE w:val="0"/>
        <w:widowControl/>
        <w:spacing w:line="280" w:lineRule="exact" w:before="146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handleLogin = async () =&gt; {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await login(username, password);</w:t>
      </w:r>
    </w:p>
    <w:p>
      <w:pPr>
        <w:autoSpaceDN w:val="0"/>
        <w:autoSpaceDE w:val="0"/>
        <w:widowControl/>
        <w:spacing w:line="280" w:lineRule="exact" w:before="590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setMessage("Login successful!");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fetchBalance = async () =&gt; {</w:t>
      </w:r>
    </w:p>
    <w:p>
      <w:pPr>
        <w:autoSpaceDN w:val="0"/>
        <w:autoSpaceDE w:val="0"/>
        <w:widowControl/>
        <w:spacing w:line="280" w:lineRule="exact" w:before="590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res = await getBalance();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setBalance(res.data.balance);</w:t>
      </w:r>
    </w:p>
    <w:p>
      <w:pPr>
        <w:autoSpaceDN w:val="0"/>
        <w:autoSpaceDE w:val="0"/>
        <w:widowControl/>
        <w:spacing w:line="280" w:lineRule="exact" w:before="59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46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53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handleDeposit = async () =&gt; {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await deposit(amount);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fetchBalance();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const handleWithdraw = async () =&gt; {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await withdraw(amount);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fetchBalance();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};</w:t>
      </w:r>
    </w:p>
    <w:p>
      <w:pPr>
        <w:autoSpaceDN w:val="0"/>
        <w:autoSpaceDE w:val="0"/>
        <w:widowControl/>
        <w:spacing w:line="282" w:lineRule="exact" w:before="145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return (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&lt;div&gt;</w:t>
      </w:r>
    </w:p>
    <w:p>
      <w:pPr>
        <w:autoSpaceDN w:val="0"/>
        <w:autoSpaceDE w:val="0"/>
        <w:widowControl/>
        <w:spacing w:line="282" w:lineRule="exact" w:before="588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&lt;h1&gt;Asset-x Banking&lt;/h1&gt;</w:t>
      </w:r>
    </w:p>
    <w:p>
      <w:pPr>
        <w:autoSpaceDN w:val="0"/>
        <w:autoSpaceDE w:val="0"/>
        <w:widowControl/>
        <w:spacing w:line="282" w:lineRule="exact" w:before="588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&lt;input type="text" placeholder="Username" onChange={(e) =&gt;</w:t>
      </w:r>
    </w:p>
    <w:p>
      <w:pPr>
        <w:autoSpaceDN w:val="0"/>
        <w:autoSpaceDE w:val="0"/>
        <w:widowControl/>
        <w:spacing w:line="280" w:lineRule="exact" w:before="9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setUsername(e.target.value)} /&gt;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46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660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&lt;input type="password" placeholder="Password" onChange={(e) =&gt;</w:t>
      </w:r>
    </w:p>
    <w:p>
      <w:pPr>
        <w:autoSpaceDN w:val="0"/>
        <w:autoSpaceDE w:val="0"/>
        <w:widowControl/>
        <w:spacing w:line="280" w:lineRule="exact" w:before="9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setPassword(e.target.value)} /&gt;</w:t>
      </w:r>
    </w:p>
    <w:p>
      <w:pPr>
        <w:autoSpaceDN w:val="0"/>
        <w:autoSpaceDE w:val="0"/>
        <w:widowControl/>
        <w:spacing w:line="282" w:lineRule="exact" w:before="588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&lt;button onClick={handleSignup}&gt;Signup&lt;/button&gt;</w:t>
      </w:r>
    </w:p>
    <w:p>
      <w:pPr>
        <w:autoSpaceDN w:val="0"/>
        <w:autoSpaceDE w:val="0"/>
        <w:widowControl/>
        <w:spacing w:line="280" w:lineRule="exact" w:before="590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&lt;button onClick={handleLogin}&gt;Login&lt;/button&gt;</w:t>
      </w:r>
    </w:p>
    <w:p>
      <w:pPr>
        <w:autoSpaceDN w:val="0"/>
        <w:autoSpaceDE w:val="0"/>
        <w:widowControl/>
        <w:spacing w:line="282" w:lineRule="exact" w:before="588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&lt;p&gt;{message}&lt;/p&gt;</w:t>
      </w:r>
    </w:p>
    <w:p>
      <w:pPr>
        <w:autoSpaceDN w:val="0"/>
        <w:autoSpaceDE w:val="0"/>
        <w:widowControl/>
        <w:spacing w:line="282" w:lineRule="exact" w:before="1458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&lt;h2&gt;Account Actions&lt;/h2&gt;</w:t>
      </w:r>
    </w:p>
    <w:p>
      <w:pPr>
        <w:autoSpaceDN w:val="0"/>
        <w:autoSpaceDE w:val="0"/>
        <w:widowControl/>
        <w:spacing w:line="280" w:lineRule="exact" w:before="590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&lt;button onClick={fetchBalance}&gt;Check Balance&lt;/button&gt;</w:t>
      </w:r>
    </w:p>
    <w:p>
      <w:pPr>
        <w:autoSpaceDN w:val="0"/>
        <w:autoSpaceDE w:val="0"/>
        <w:widowControl/>
        <w:spacing w:line="282" w:lineRule="exact" w:before="588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{balance !== null &amp;&amp; &lt;p&gt;Balance: ${balance}&lt;/p&gt;}</w:t>
      </w:r>
    </w:p>
    <w:p>
      <w:pPr>
        <w:autoSpaceDN w:val="0"/>
        <w:autoSpaceDE w:val="0"/>
        <w:widowControl/>
        <w:spacing w:line="282" w:lineRule="exact" w:before="1458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&lt;input type="number" placeholder="Amount" onChange={(e) =&gt;</w:t>
      </w:r>
    </w:p>
    <w:p>
      <w:pPr>
        <w:autoSpaceDN w:val="0"/>
        <w:autoSpaceDE w:val="0"/>
        <w:widowControl/>
        <w:spacing w:line="282" w:lineRule="exact" w:before="9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setAmount(Number(e.target.value))} /&gt;</w:t>
      </w:r>
    </w:p>
    <w:p>
      <w:pPr>
        <w:autoSpaceDN w:val="0"/>
        <w:autoSpaceDE w:val="0"/>
        <w:widowControl/>
        <w:spacing w:line="282" w:lineRule="exact" w:before="588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&lt;button onClick={handleDeposit}&gt;Deposit&lt;/button&gt;</w:t>
      </w:r>
    </w:p>
    <w:p>
      <w:pPr>
        <w:autoSpaceDN w:val="0"/>
        <w:autoSpaceDE w:val="0"/>
        <w:widowControl/>
        <w:spacing w:line="282" w:lineRule="exact" w:before="588" w:after="0"/>
        <w:ind w:left="118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&lt;button onClick={handleWithdraw}&gt;Withdraw&lt;/button&gt;</w:t>
      </w:r>
    </w:p>
    <w:p>
      <w:pPr>
        <w:autoSpaceDN w:val="0"/>
        <w:autoSpaceDE w:val="0"/>
        <w:widowControl/>
        <w:spacing w:line="282" w:lineRule="exact" w:before="588" w:after="0"/>
        <w:ind w:left="94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&lt;/div&gt;</w:t>
      </w:r>
    </w:p>
    <w:p>
      <w:pPr>
        <w:autoSpaceDN w:val="0"/>
        <w:autoSpaceDE w:val="0"/>
        <w:widowControl/>
        <w:spacing w:line="282" w:lineRule="exact" w:before="588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);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95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45"/>
          <w:pgMar w:top="490" w:right="1330" w:bottom="98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87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2" w:lineRule="exact" w:before="16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}</w:t>
      </w:r>
    </w:p>
    <w:p>
      <w:pPr>
        <w:autoSpaceDN w:val="0"/>
        <w:autoSpaceDE w:val="0"/>
        <w:widowControl/>
        <w:spacing w:line="282" w:lineRule="exact" w:before="145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export default App;</w:t>
      </w:r>
    </w:p>
    <w:p>
      <w:pPr>
        <w:autoSpaceDN w:val="0"/>
        <w:tabs>
          <w:tab w:pos="8760" w:val="left"/>
        </w:tabs>
        <w:autoSpaceDE w:val="0"/>
        <w:widowControl/>
        <w:spacing w:line="240" w:lineRule="auto" w:before="1177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10" w:h="16845"/>
      <w:pgMar w:top="490" w:right="1330" w:bottom="98" w:left="13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